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Patricia Watts | andrewwilliams@wright.org | 147-672-0346x7366 | 060-48-8368 | Unit 2962 Box 8413, DPO AE 33121</w:t>
      </w:r>
    </w:p>
    <w:p>
      <w:r>
        <w:t>Zachary Mays | sschneider@hansen.biz | +1-272-747-1710x6337 | 846-52-7280 | PSC 3316, Box 4499, APO AE 02454</w:t>
      </w:r>
    </w:p>
    <w:p>
      <w:r>
        <w:t>Joann Robinson | keith85@yahoo.com | +1-741-719-5265x0871 | 545-80-5473 | 76906 Erickson Rapids Apt. 001, East Kelly, RI 83250</w:t>
      </w:r>
    </w:p>
    <w:p>
      <w:r>
        <w:t>April Liu | blakeroy@yahoo.com | 793.610.9255x0409 | 557-10-2357 | USCGC Lewis, FPO AP 57646</w:t>
      </w:r>
    </w:p>
    <w:p>
      <w:r>
        <w:t>Richard Hampton | codymoore@yahoo.com | (275)816-8886 | 258-43-8214 | 96607 Crawford Islands Suite 278, Lake Theresaview, SD 79005</w:t>
      </w:r>
    </w:p>
    <w:p>
      <w:r>
        <w:t>David Clark | shortkenneth@gmail.com | +1-658-749-3246x3258 | 857-11-9637 | 879 Quinn Shoal, Garyburgh, NH 03847</w:t>
      </w:r>
    </w:p>
    <w:p>
      <w:r>
        <w:t>Noah Flores | duanedouglas@hotmail.com | +1-193-159-7467x21231 | 694-43-7084 | 429 Melissa Run Apt. 581, Wernermouth, OR 92221</w:t>
      </w:r>
    </w:p>
    <w:p>
      <w:r>
        <w:t>Steven Jones | stricklandpatricia@smith.info | 001-048-959-9807x605 | 213-96-3326 | 54453 Anthony Harbors, South Joyhaven, NE 75731</w:t>
      </w:r>
    </w:p>
    <w:p>
      <w:r>
        <w:t>Jennifer Roberts | arogers@hotmail.com | 001-315-630-1763x1703 | 707-65-1456 | 6061 Terrell Junctions, Larrymouth, IA 24251</w:t>
      </w:r>
    </w:p>
    <w:p>
      <w:r>
        <w:t>Francisco Arnold | dianemurphy@yahoo.com | +1-193-827-2092x224 | 322-95-8683 | 9837 Wood Street, Daltonstad, ME 70613</w:t>
      </w:r>
    </w:p>
    <w:p>
      <w:r>
        <w:t>Misty Mcdaniel | newmanmelanie@kim.info | (163)005-6238 | 092-77-1370 | 14014 Patricia Light, New Desiree, IL 50671</w:t>
      </w:r>
    </w:p>
    <w:p>
      <w:r>
        <w:t>Alexandria Griffin | timothydudley@hotmail.com | +1-216-731-6532x993 | 552-32-7172 | 788 Maria Courts, Veronicastad, MT 37155</w:t>
      </w:r>
    </w:p>
    <w:p>
      <w:r>
        <w:t>Alexis Johnston | braytina@yahoo.com | 307.942.0303x4584 | 451-41-0723 | 996 Jimmy Village, South Lisa, SC 85564</w:t>
      </w:r>
    </w:p>
    <w:p>
      <w:r>
        <w:t>Andrea Smith | leslie87@yahoo.com | 001-439-930-3115x0251 | 373-70-0944 | 1849 Camacho Falls Apt. 146, New Danieltown, WY 53213</w:t>
      </w:r>
    </w:p>
    <w:p>
      <w:r>
        <w:t>Marilyn Middleton | davisjesus@mathis.biz | 789-015-2715x216 | 562-60-8176 | 253 Paul Square, Nicholasfort, VT 29063</w:t>
      </w:r>
    </w:p>
    <w:p>
      <w:r>
        <w:t>Heather Hughes PhD | timothy03@torres-williams.com | (597)289-9537x3440 | 090-07-0144 | 071 Reynolds Station, Danielchester, AZ 76855</w:t>
      </w:r>
    </w:p>
    <w:p>
      <w:r>
        <w:t>Timothy Andrade | uholmes@steele.com | 866-191-4158 | 340-25-0219 | 696 Amy View, Grimesstad, FL 48007</w:t>
      </w:r>
    </w:p>
    <w:p>
      <w:r>
        <w:t>Justin Bowman | fostersarah@hotmail.com | 917.035.0705x863 | 893-56-4048 | 538 Thompson Terrace Apt. 102, Kelleyview, NM 16553</w:t>
      </w:r>
    </w:p>
    <w:p>
      <w:r>
        <w:t>Laurie Landry | kimberly86@yahoo.com | 001-474-889-9912x336 | 755-52-6468 | 87542 Wilcox Trace Suite 317, Cantuburgh, GA 57210</w:t>
      </w:r>
    </w:p>
    <w:p>
      <w:r>
        <w:t>Cynthia Gray | nday@gardner.com | 251-388-2577x80342 | 194-39-6349 | 86484 James Parks, Jesseport, PA 14030</w:t>
      </w:r>
    </w:p>
    <w:p>
      <w:r>
        <w:t>Miranda Gross | christinedixon@hotmail.com | +1-792-399-8542x45191 | 544-95-0667 | 491 Smith Viaduct Apt. 586, South Robertberg, KY 77480</w:t>
      </w:r>
    </w:p>
    <w:p>
      <w:r>
        <w:t>Sean Richardson | brooksmark@yahoo.com | 127-062-6478x286 | 200-93-8654 | 063 Oscar Loop, Jeffreyberg, FL 60782</w:t>
      </w:r>
    </w:p>
    <w:p>
      <w:r>
        <w:t>Bradley Morris | ipowell@stevens-cabrera.org | 503-331-3340x5757 | 432-48-9296 | 28303 Johnson Mission, Amandashire, CT 50960</w:t>
      </w:r>
    </w:p>
    <w:p>
      <w:r>
        <w:t>Mr. Robert Roberts | hguzman@hotmail.com | 9316435024 | 271-90-7597 | 6755 Johnson Passage Apt. 236, South Alexis, UT 36312</w:t>
      </w:r>
    </w:p>
    <w:p>
      <w:r>
        <w:t>Manuel Rodriguez | ryan49@yahoo.com | (973)619-4811x26579 | 356-02-0763 | 2670 Garcia Fords Suite 154, Port Luisborough, CA 28012</w:t>
      </w:r>
    </w:p>
    <w:p>
      <w:r>
        <w:t>Maria Woodard | markaguilar@gmail.com | 2986280417 | 622-07-7677 | 77870 Mcgrath Oval Suite 605, Bellchester, AZ 66216</w:t>
      </w:r>
    </w:p>
    <w:p>
      <w:r>
        <w:t>Meghan Lee | anthonyjohnson@hotmail.com | (702)529-8366x17075 | 616-07-7373 | 01889 Kim Harbors, Ortizville, IA 86913</w:t>
      </w:r>
    </w:p>
    <w:p>
      <w:r>
        <w:t>Vanessa Gilbert | jcastaneda@yahoo.com | 157.772.6913x25404 | 283-73-4766 | 21537 Sanchez Flats, North Bryanview, MD 12857</w:t>
      </w:r>
    </w:p>
    <w:p>
      <w:r>
        <w:t>Kelly Hill | dunnkeith@gmail.com | 774.098.0633x2250 | 221-22-9763 | 4872 Eric Hill, West Francisco, NH 19480</w:t>
      </w:r>
    </w:p>
    <w:p>
      <w:r>
        <w:t>Abigail Sanders | williamsjill@martin.com | 298-054-1645x72963 | 513-97-3793 | 4272 Christine Forge, Careyville, TX 08670</w:t>
      </w:r>
    </w:p>
    <w:p>
      <w:r>
        <w:t>Amy Dickson | welchsarah@lynch-ferguson.biz | (744)380-7015 | 644-92-4944 | 04921 Jeffrey Locks, Nicolehaven, IL 27777</w:t>
      </w:r>
    </w:p>
    <w:p>
      <w:r>
        <w:t>Robert Mccullough | tsandoval@hotmail.com | 955.652.8188 | 852-18-5506 | 544 Nixon Isle Suite 555, Port Kristaburgh, ND 30336</w:t>
      </w:r>
    </w:p>
    <w:p>
      <w:r>
        <w:t>Melissa Arnold | april09@allen.com | (508)128-3579 | 516-72-0523 | 0781 John Road Apt. 100, Port Melanieside, UT 57129</w:t>
      </w:r>
    </w:p>
    <w:p>
      <w:r>
        <w:t>Lisa Crawford | scott64@yahoo.com | 931-505-9714 | 216-14-2869 | 18275 Brooke Port Apt. 120, Owensstad, TX 14798</w:t>
      </w:r>
    </w:p>
    <w:p>
      <w:r>
        <w:t>Amy Henson | victoria59@hotmail.com | 001-260-849-4154x086 | 225-86-4908 | 3060 Scott Locks Apt. 588, New Michael, NM 69250</w:t>
      </w:r>
    </w:p>
    <w:p>
      <w:r>
        <w:t>Willie Black | katie15@gmail.com | 976-486-0915x98676 | 763-39-0669 | 970 Deleon Falls Apt. 542, Mikehaven, SD 11606</w:t>
      </w:r>
    </w:p>
    <w:p>
      <w:r>
        <w:t>Raven Fitzgerald | kristin34@chandler.biz | 362.811.5436 | 277-56-9535 | 952 Cindy Rest Suite 511, Scottview, ND 39874</w:t>
      </w:r>
    </w:p>
    <w:p>
      <w:r>
        <w:t>Monica Stevens | laura49@yahoo.com | (491)566-9343x23305 | 518-72-6872 | 9975 Brett Hills Apt. 881, Ramirezshire, AR 19935</w:t>
      </w:r>
    </w:p>
    <w:p>
      <w:r>
        <w:t>Brenda Brown | ojones@hotmail.com | 8491359331 | 194-72-2434 | 186 Michael Crescent, Lake Roger, OH 08135</w:t>
      </w:r>
    </w:p>
    <w:p>
      <w:r>
        <w:t>Cassandra Mcneil | martinezmichael@hotmail.com | (158)852-9189 | 358-61-8841 | 4958 Vanessa Estate Apt. 927, Smithfort, CO 92388</w:t>
      </w:r>
    </w:p>
    <w:p>
      <w:r>
        <w:t>Melissa Williams | sharonlozano@yahoo.com | 950.570.7190x78355 | 255-30-9007 | 9523 Mccoy Highway Suite 857, Kyleland, MD 72940</w:t>
      </w:r>
    </w:p>
    <w:p>
      <w:r>
        <w:t>James Hayden | vcruz@yahoo.com | 180.077.6071 | 049-70-7681 | USNS Edwards, FPO AE 10186</w:t>
      </w:r>
    </w:p>
    <w:p>
      <w:r>
        <w:t>Erika Stevens | richard20@hotmail.com | 323-027-3829x7865 | 587-23-8338 | 2858 Moore Track Suite 359, Lake Justin, MA 14877</w:t>
      </w:r>
    </w:p>
    <w:p>
      <w:r>
        <w:t>Michael Hardy | elizabeth47@ruiz.com | 001-353-910-0090x09832 | 514-83-5745 | USS Trevino, FPO AA 07850</w:t>
      </w:r>
    </w:p>
    <w:p>
      <w:r>
        <w:t>James Bowman | bduncan@gmail.com | 288-305-4782x31971 | 873-02-2434 | 8672 Jerry Haven Suite 790, North Brandon, MO 48476</w:t>
      </w:r>
    </w:p>
    <w:p>
      <w:r>
        <w:t>George Huber | ovincent@hotmail.com | 505-565-7700x7819 | 484-19-6006 | 411 Kristy Course Apt. 921, Salazarshire, AL 73069</w:t>
      </w:r>
    </w:p>
    <w:p>
      <w:r>
        <w:t>Mark Chavez | deannapittman@gmail.com | 3688432446 | 309-69-2507 | 2881 Davis Shores Suite 374, New Jacquelineview, UT 13894</w:t>
      </w:r>
    </w:p>
    <w:p>
      <w:r>
        <w:t>Meghan Daniels | wilsonjennifer@sawyer.com | 512-813-7380 | 315-45-9269 | 2697 Foster Manors, East Michelle, SC 87255</w:t>
      </w:r>
    </w:p>
    <w:p>
      <w:r>
        <w:t>Stephanie Ferguson | morrisonmichelle@hotmail.com | 201.113.4603x17080 | 547-81-0568 | 675 Sanchez Brook, East Sarahberg, DC 97832</w:t>
      </w:r>
    </w:p>
    <w:p>
      <w:r>
        <w:t>Jonathan Mitchell | mcclurematthew@yahoo.com | (413)616-1414x646 | 410-35-4816 | 12387 Warren Knoll Suite 598, South Adrianfort, ME 61024</w:t>
      </w:r>
    </w:p>
    <w:p>
      <w:r>
        <w:t>Joseph Anderson | hesselizabeth@hotmail.com | 656.516.3038x8021 | 272-77-2657 | 433 Brandy Park, Laurenborough, AZ 16394</w:t>
      </w:r>
    </w:p>
    <w:p>
      <w:r>
        <w:t>Brandon House | dale40@huber-bradley.info | 611.083.0002 | 441-05-3439 | 64334 Cox Square Apt. 651, Port Gina, HI 47101</w:t>
      </w:r>
    </w:p>
    <w:p>
      <w:r>
        <w:t>Taylor May | kimberly00@mcpherson-reyes.com | 047-668-8099 | 720-01-8679 | 24671 Melinda Islands, East Antonio, IL 95726</w:t>
      </w:r>
    </w:p>
    <w:p>
      <w:r>
        <w:t>Kendra Mcintosh | oliviajohnson@porter.com | 288.860.6990 | 388-01-9187 | 0225 Brian Plaza, Andersonton, AL 42016</w:t>
      </w:r>
    </w:p>
    <w:p>
      <w:r>
        <w:t>Angela Conrad | ericarodriguez@garcia.com | 957.506.5226x591 | 344-92-8032 | 6660 Miller Locks Suite 106, Summersfurt, MI 25842</w:t>
      </w:r>
    </w:p>
    <w:p>
      <w:r>
        <w:t>Calvin Walker | patricia59@hotmail.com | 796-369-2521x33539 | 780-66-2608 | 3239 Ryan Road Suite 500, Johnshire, MS 93215</w:t>
      </w:r>
    </w:p>
    <w:p>
      <w:r>
        <w:t>Mark Scott | tonysmith@ramirez.net | 001-866-182-2517 | 327-78-8395 | 52360 Santiago Underpass Apt. 721, South Taylor, OH 29963</w:t>
      </w:r>
    </w:p>
    <w:p>
      <w:r>
        <w:t>Sean Hicks | hconley@yahoo.com | 316.921.6298x235 | 634-85-9292 | 1686 Fox Mountain Apt. 907, Matabury, AK 10646</w:t>
      </w:r>
    </w:p>
    <w:p>
      <w:r>
        <w:t>Lisa Patrick | andrea18@scott-bryant.com | 235-412-8063x0287 | 776-19-0149 | 135 Michele Fort Suite 883, Castroton, ID 50999</w:t>
      </w:r>
    </w:p>
    <w:p>
      <w:r>
        <w:t>Michele Daugherty | staceyjenkins@anderson-simon.net | 001-559-255-8389x987 | 129-50-3876 | 435 Holmes Prairie Suite 016, Katrinafort, IA 42992</w:t>
      </w:r>
    </w:p>
    <w:p>
      <w:r>
        <w:t>Thomas Ortega | millermichael@carter.info | +1-716-736-5199 | 775-90-9457 | 762 Benjamin Road Suite 911, Fernandoshire, SD 70273</w:t>
      </w:r>
    </w:p>
    <w:p>
      <w:r>
        <w:t>Andrea Manning | martinezbrandon@mcdonald.com | (413)682-7510x647 | 149-96-4934 | 4640 Stephanie Glen Apt. 435, Lake Jameston, OK 37733</w:t>
      </w:r>
    </w:p>
    <w:p>
      <w:r>
        <w:t>Theresa Fisher | thompsonalvin@hotmail.com | 112.807.6428x255 | 074-16-2291 | PSC 7228, Box 9709, APO AP 73668</w:t>
      </w:r>
    </w:p>
    <w:p>
      <w:r>
        <w:t>Shawn Stanton | bgraham@hotmail.com | +1-778-542-2554 | 450-34-1316 | 60954 Johnson Circles Suite 063, East Travis, KS 76119</w:t>
      </w:r>
    </w:p>
    <w:p>
      <w:r>
        <w:t>Dr. Michael Williams | andrew85@cross.com | 151-673-5127 | 408-95-8565 | USNS Hale, FPO AP 19251</w:t>
      </w:r>
    </w:p>
    <w:p>
      <w:r>
        <w:t>James Hensley | qjohnson@yahoo.com | 5190036610 | 369-50-9315 | 9843 Wendy Summit Suite 744, Graybury, CO 05195</w:t>
      </w:r>
    </w:p>
    <w:p>
      <w:r>
        <w:t>Brian Gutierrez | dianaosborn@yahoo.com | (663)074-9058 | 523-66-6141 | 31653 Brandon Ford Apt. 601, North Jeremy, IN 52242</w:t>
      </w:r>
    </w:p>
    <w:p>
      <w:r>
        <w:t>Brian Sawyer | hernandezrickey@gmail.com | +1-707-379-8451 | 472-80-7462 | 878 Sexton Turnpike Apt. 090, West Dustinland, OK 23867</w:t>
      </w:r>
    </w:p>
    <w:p>
      <w:r>
        <w:t>Danielle Wilson | owilson@crawford.biz | 195-809-8922x8612 | 798-39-4729 | 95148 Cole Radial, East Tommymouth, PA 38739</w:t>
      </w:r>
    </w:p>
    <w:p>
      <w:r>
        <w:t>Lindsey Merritt | thompsonkristi@gmail.com | (450)541-3371x350 | 628-03-2225 | Unit 4626 Box 2010, DPO AP 64553</w:t>
      </w:r>
    </w:p>
    <w:p>
      <w:r>
        <w:t>James Wood | christian91@gmail.com | (834)077-2786 | 542-83-8422 | 6033 Jeanne Well Apt. 897, Port Jasonstad, MA 08108</w:t>
      </w:r>
    </w:p>
    <w:p>
      <w:r>
        <w:t>Danielle Turner | schultzmichael@yahoo.com | (769)060-3800 | 520-01-2830 | 28395 James Lakes, Tinaside, ID 21798</w:t>
      </w:r>
    </w:p>
    <w:p>
      <w:r>
        <w:t>Connor Henderson | lewisdonna@gmail.com | 789-444-9981x7825 | 012-20-8717 | 99595 Anna Stream Suite 225, Barrberg, ND 59842</w:t>
      </w:r>
    </w:p>
    <w:p>
      <w:r>
        <w:t>Alexis Jacobs | jmeadows@barron.com | 577-655-3272 | 142-67-0440 | PSC 5261, Box 4081, APO AE 12396</w:t>
      </w:r>
    </w:p>
    <w:p>
      <w:r>
        <w:t>Troy Cox | fieldsdaniel@bradshaw.info | 476-945-3686 | 705-09-9434 | 5564 Lori Heights Apt. 230, West William, TX 97722</w:t>
      </w:r>
    </w:p>
    <w:p>
      <w:r>
        <w:t>Brooke Pierce | claudia58@cobb.com | 712-482-6833 | 063-76-3484 | 0835 Foster Village, Stephensport, IN 16514</w:t>
      </w:r>
    </w:p>
    <w:p>
      <w:r>
        <w:t>Philip Christensen | smithlori@yahoo.com | 494-889-0866x7613 | 438-40-0677 | PSC 7092, Box 6621, APO AE 33906</w:t>
      </w:r>
    </w:p>
    <w:p>
      <w:r>
        <w:t>Judy Gonzalez | stephen46@hotmail.com | 771.126.3076 | 288-97-1747 | 651 Anthony Spring, Bauerchester, MI 26565</w:t>
      </w:r>
    </w:p>
    <w:p>
      <w:r>
        <w:t>Oscar Houston | matthew93@gmail.com | 623-464-9551 | 885-23-4458 | 880 Holloway Meadows Suite 098, Claudiaport, SC 59265</w:t>
      </w:r>
    </w:p>
    <w:p>
      <w:r>
        <w:t>Gloria Cooley | stephanieboyd@adams-vargas.com | (776)327-1793 | 152-01-5771 | 184 Kirk Inlet, Lake Leahmouth, DC 06798</w:t>
      </w:r>
    </w:p>
    <w:p>
      <w:r>
        <w:t>Amanda Landry | shelley14@gmail.com | 410.898.5963x723 | 035-10-1483 | 22928 Tammy Parks, West Daveport, CA 90738</w:t>
      </w:r>
    </w:p>
    <w:p>
      <w:r>
        <w:t>Heather Taylor MD | lelliott@graham.com | 001-902-157-0221x5446 | 312-55-8824 | 56891 Jamie Crest, East Samuelland, MT 89125</w:t>
      </w:r>
    </w:p>
    <w:p>
      <w:r>
        <w:t>Ethan Mcguire | hamiltoncraig@mitchell.com | 918.457.9526x111 | 109-81-8519 | USNV Johnson, FPO AE 12037</w:t>
      </w:r>
    </w:p>
    <w:p>
      <w:r>
        <w:t>Justin Zhang | hillnicholas@yahoo.com | 792-715-9589x0261 | 406-65-7213 | 079 Joshua Plaza Suite 056, Lake Spencer, DE 83316</w:t>
      </w:r>
    </w:p>
    <w:p>
      <w:r>
        <w:t>Matthew Martinez | michael64@smith.org | 764-353-4574 | 590-11-5235 | 4961 Oconnell Mountains Apt. 473, West Laurenland, OH 25438</w:t>
      </w:r>
    </w:p>
    <w:p>
      <w:r>
        <w:t>Ashley Hopkins | christophermcdonald@robinson.com | (120)446-0788 | 811-64-2588 | 93815 Burnett Ports, New Markberg, MA 99906</w:t>
      </w:r>
    </w:p>
    <w:p>
      <w:r>
        <w:t>David Tate | traciebeltran@yahoo.com | 334.128.8651x5482 | 188-09-2205 | Unit 3357 Box 5945, DPO AP 22719</w:t>
      </w:r>
    </w:p>
    <w:p>
      <w:r>
        <w:t>Stephen Jones | davisheather@wright.org | 5533385654 | 753-53-4101 | 07472 Steven Point Apt. 149, Bradleytown, PA 16068</w:t>
      </w:r>
    </w:p>
    <w:p>
      <w:r>
        <w:t>April Vazquez | shuang@gmail.com | 756-146-2498x6597 | 879-54-5475 | 03909 Thompson Streets Suite 930, Lake Judith, MA 42026</w:t>
      </w:r>
    </w:p>
    <w:p>
      <w:r>
        <w:t>Denise Harris | michael31@hotmail.com | (654)530-2370x12084 | 237-06-1100 | 226 Susan Points, Meganchester, SD 67516</w:t>
      </w:r>
    </w:p>
    <w:p>
      <w:r>
        <w:t>Zachary Thomas | kimberly23@yang-price.biz | (134)181-1593 | 186-99-9482 | 680 Brown Underpass, Zacharyfort, TN 23541</w:t>
      </w:r>
    </w:p>
    <w:p>
      <w:r>
        <w:t>Sheila Anderson | javier92@yahoo.com | 001-962-883-7050x8547 | 237-48-4032 | 7358 Joseph Fork Suite 116, New Allison, MS 02393</w:t>
      </w:r>
    </w:p>
    <w:p>
      <w:r>
        <w:t>Brandon Cervantes | mwall@yahoo.com | 001-761-471-1158 | 858-99-3865 | 219 Catherine Plaza, New Melissamouth, TX 01133</w:t>
      </w:r>
    </w:p>
    <w:p>
      <w:r>
        <w:t>Sandra Allison | eharris@gmail.com | +1-922-878-4113x7203 | 514-24-8864 | 632 Brittney Expressway, Ramirezborough, KY 28843</w:t>
      </w:r>
    </w:p>
    <w:p>
      <w:r>
        <w:t>Cathy Barker | frances49@raymond-pierce.com | (809)904-6526x6447 | 267-16-7095 | 073 Christopher Crossroad, South Michaelberg, MA 29679</w:t>
      </w:r>
    </w:p>
    <w:p>
      <w:r>
        <w:t>Tiffany Nguyen | carterpeter@carter.org | 848-499-0107x55725 | 520-04-7747 | 4030 Kevin Fort Apt. 105, New Robinland, IA 89749</w:t>
      </w:r>
    </w:p>
    <w:p>
      <w:r>
        <w:t>Jamie Hodges | dchapman@campbell.com | 8652277049 | 764-96-6346 | 1361 Ashley Glens Apt. 474, Lake Marctown, KS 18519</w:t>
      </w:r>
    </w:p>
    <w:p>
      <w:r>
        <w:t>Jessica Forbes | montgomeryrobert@hotmail.com | 2411823950 | 578-49-3813 | 255 Bernard Corner Apt. 503, Port James, SD 18301</w:t>
      </w:r>
    </w:p>
    <w:p>
      <w:r>
        <w:t>Michael Lawrence | haydenvazquez@todd.com | 493.773.0146x6488 | 305-37-1430 | 44218 Gordon Knoll Suite 726, Medinaview, SD 74698</w:t>
      </w:r>
    </w:p>
    <w:p>
      <w:r>
        <w:t>Olivia Harris | brownjulie@gmail.com | (113)077-3892 | 829-04-5902 | 9953 Jonathan Curve Suite 922, West Jason, MD 78664</w:t>
      </w:r>
    </w:p>
    <w:p>
      <w:r>
        <w:t>Kyle Gonzales | shellygreer@brown.org | 541.961.4130 | 129-27-9708 | 651 Randy Parkways, Rodriguezborough, UT 84614</w:t>
      </w:r>
    </w:p>
    <w:p>
      <w:r>
        <w:t>Michael Hardy | hopkinsbonnie@gmail.com | (424)621-4706x59442 | 138-22-5442 | 739 Danielle Orchard, New Wendy, LA 52918</w:t>
      </w:r>
    </w:p>
    <w:p>
      <w:r>
        <w:t>Juan Ramirez | rodriguezjonathan@martinez-williams.net | 024-749-4383x46591 | 534-69-5817 | 4952 Morgan Light, Kyleside, SC 67793</w:t>
      </w:r>
    </w:p>
    <w:p>
      <w:r>
        <w:t>Jennifer Hill | wellsangelica@durham.com | 3967338907 | 218-83-2224 | PSC 6905, Box 8827, APO AA 35944</w:t>
      </w:r>
    </w:p>
    <w:p>
      <w:r>
        <w:t>Kimberly Savage | samanthawalker@ho-mason.com | (161)040-1191x20896 | 743-68-9059 | 23878 Ponce Avenue, Mikefurt, NJ 99128</w:t>
      </w:r>
    </w:p>
    <w:p>
      <w:r>
        <w:t>Christine Williams | pjones@howard.net | (387)863-8044 | 660-32-7594 | 23048 Sharp Gateway Apt. 584, West Elizabeth, IN 95620</w:t>
      </w:r>
    </w:p>
    <w:p>
      <w:r>
        <w:t>Joseph Smith | pearsonjonathan@jenkins-ramos.com | 438.933.9207 | 556-02-0234 | 4047 Douglas Dale Apt. 253, Gibsonborough, SD 81238</w:t>
      </w:r>
    </w:p>
    <w:p>
      <w:r>
        <w:t>Jerome Williams | vcowan@ford.org | 836-171-7184 | 743-33-7341 | USNS Beltran, FPO AP 91663</w:t>
      </w:r>
    </w:p>
    <w:p>
      <w:r>
        <w:t>Pamela Gallagher | orios@gmail.com | 339.588.0874x3136 | 352-54-9572 | 14930 Pitts Causeway Suite 302, Matthewbury, AZ 37205</w:t>
      </w:r>
    </w:p>
    <w:p>
      <w:r>
        <w:t>Ronald Carter | qwillis@cooper.net | 5063411433 | 725-11-6376 | 18433 Jasmine Harbors, Lake Daniel, LA 84634</w:t>
      </w:r>
    </w:p>
    <w:p>
      <w:r>
        <w:t>James Mitchell | derekaguirre@yahoo.com | (542)821-9246 | 214-59-9967 | 4946 Snyder Ports Apt. 624, Lake Cody, MS 94159</w:t>
      </w:r>
    </w:p>
    <w:p>
      <w:r>
        <w:t>Debbie Ramos | lhensley@koch.com | 001-433-275-6865x21809 | 504-46-4732 | 538 Watson Forks, East Allisonton, RI 54817</w:t>
      </w:r>
    </w:p>
    <w:p>
      <w:r>
        <w:t>Theresa Phillips | brittany59@gmail.com | 216-079-4067x341 | 576-78-8891 | 0594 Colon Extension, Gloverborough, MI 09124</w:t>
      </w:r>
    </w:p>
    <w:p>
      <w:r>
        <w:t>Mr. Henry Rasmussen | grichardson@williams.com | 0199258325 | 751-31-9716 | 26940 Macias Harbor, North Morgan, MO 55223</w:t>
      </w:r>
    </w:p>
    <w:p>
      <w:r>
        <w:t>Toni Perez | lindseyknight@peters.com | (410)868-1861x4856 | 869-14-2049 | Unit 8840 Box 5989, DPO AP 22064</w:t>
      </w:r>
    </w:p>
    <w:p>
      <w:r>
        <w:t>Michael Davenport | scottelizabeth@baker.com | 001-100-742-3327 | 150-69-4995 | 07301 Palmer Brooks, Charlenechester, VA 86221</w:t>
      </w:r>
    </w:p>
    <w:p>
      <w:r>
        <w:t>Heather White | tara57@ortiz.com | (820)906-1462x841 | 878-43-3965 | 368 Joseph Cliff Suite 210, Port Alyssachester, ND 35165</w:t>
      </w:r>
    </w:p>
    <w:p>
      <w:r>
        <w:t>Julie Wilson | jessica36@yahoo.com | 559-533-1317 | 180-05-7352 | 399 Smith Loaf, Brandonburgh, AR 81918</w:t>
      </w:r>
    </w:p>
    <w:p>
      <w:r>
        <w:t>Kelly Mejia | jamesrobert@martinez.info | 752-235-3589x0985 | 882-94-2153 | 2999 Andrea Highway, Calebberg, CO 81484</w:t>
      </w:r>
    </w:p>
    <w:p>
      <w:r>
        <w:t>Dr. Jody Hammond | theresataylor@yahoo.com | 4129214073 | 222-94-9253 | 77861 James Glen, Jacksonberg, TN 22093</w:t>
      </w:r>
    </w:p>
    <w:p>
      <w:r>
        <w:t>Alexander Mitchell | eatonkarl@yahoo.com | 077-215-9490x8923 | 438-11-1989 | 87317 Paula Ports Apt. 646, Hicksside, SD 88043</w:t>
      </w:r>
    </w:p>
    <w:p>
      <w:r>
        <w:t>Richard Ross | petersenrobyn@hotmail.com | +1-991-958-5422x7629 | 110-95-4007 | 73808 Amy Forges Suite 775, Lake Charlesfurt, WV 33499</w:t>
      </w:r>
    </w:p>
    <w:p>
      <w:r>
        <w:t>Heather Jackson | pmiller@gmail.com | 001-554-540-7205x46303 | 842-81-7583 | 499 Nicolas Ramp, New Stevenberg, CA 61697</w:t>
      </w:r>
    </w:p>
    <w:p>
      <w:r>
        <w:t>Morgan Barron | john41@gmail.com | 001-883-770-1581 | 330-44-6096 | 5995 Alexa Track Suite 446, Larahaven, ME 44037</w:t>
      </w:r>
    </w:p>
    <w:p>
      <w:r>
        <w:t>Erik Barnett | shays@dyer.net | 024-617-6492 | 183-25-8830 | 81043 Lawrence Common Apt. 261, Cortezhaven, LA 78325</w:t>
      </w:r>
    </w:p>
    <w:p>
      <w:r>
        <w:t>Susan Hernandez | karencalhoun@jones.com | (459)567-4519x574 | 707-83-9978 | 4694 Brown Coves, North Ian, CO 65435</w:t>
      </w:r>
    </w:p>
    <w:p>
      <w:r>
        <w:t>Cynthia Morris | jerryleon@thomas.info | (567)642-9215 | 335-46-5635 | PSC 7695, Box 8315, APO AA 55487</w:t>
      </w:r>
    </w:p>
    <w:p>
      <w:r>
        <w:t>Erica Payne | myersveronica@yahoo.com | 001-457-224-3824x4538 | 216-30-5938 | PSC 9742, Box 7991, APO AA 42774</w:t>
      </w:r>
    </w:p>
    <w:p>
      <w:r>
        <w:t>Aaron Reyes | jlane@hotmail.com | (531)966-5771x59430 | 275-26-2645 | 2755 White Viaduct, Carrollborough, NH 72124</w:t>
      </w:r>
    </w:p>
    <w:p>
      <w:r>
        <w:t>Eric Garcia | matthewsanthony@garcia.net | (409)364-6651x591 | 184-77-5201 | 2509 James Flats, North Steven, AR 18194</w:t>
      </w:r>
    </w:p>
    <w:p>
      <w:r>
        <w:t>Rose Dawson | fsharp@jones-ballard.com | 060.345.0998x39292 | 645-59-1136 | 3682 Schmitt Shoals Apt. 556, Burkechester, OR 24884</w:t>
      </w:r>
    </w:p>
    <w:p>
      <w:r>
        <w:t>Elizabeth Garcia | nancylogan@hotmail.com | 838-865-1523x1268 | 326-78-8061 | 683 Ronald Fort, North Angela, WA 52635</w:t>
      </w:r>
    </w:p>
    <w:p>
      <w:r>
        <w:t>Troy Cochran | gamblesarah@rivera.org | 354-430-9712 | 230-58-3562 | 0817 William Spurs Apt. 192, Margarethaven, GA 15910</w:t>
      </w:r>
    </w:p>
    <w:p>
      <w:r>
        <w:t>Laura Dodson | ashley70@thomas.org | (334)325-5844 | 801-60-0693 | PSC 1018, Box 0043, APO AP 44053</w:t>
      </w:r>
    </w:p>
    <w:p>
      <w:r>
        <w:t>Melissa Espinoza | spearswilliam@hotmail.com | 698-104-5832 | 689-57-7060 | 41512 Simon Plaza, Port Steven, OR 50087</w:t>
      </w:r>
    </w:p>
    <w:p>
      <w:r>
        <w:t>Martha Thompson | robertscameron@hotmail.com | 523-575-7984 | 668-80-7062 | 23210 Woods Common Suite 821, Deborahborough, AL 44635</w:t>
      </w:r>
    </w:p>
    <w:p>
      <w:r>
        <w:t>Lisa Johnson | stonechristina@porter.com | (644)102-9345x70985 | 455-53-0892 | 287 Johnson Mountain, Port Timothy, HI 42081</w:t>
      </w:r>
    </w:p>
    <w:p>
      <w:r>
        <w:t>Brittany Hernandez | patricia18@yahoo.com | (243)854-2194x67822 | 299-80-1306 | PSC 8208, Box 9815, APO AE 63316</w:t>
      </w:r>
    </w:p>
    <w:p>
      <w:r>
        <w:t>Vanessa Dominguez | sarasilva@harris.biz | 001-483-483-2733 | 885-94-2283 | 9156 James Expressway, West Kristyville, AL 48040</w:t>
      </w:r>
    </w:p>
    <w:p>
      <w:r>
        <w:t>Jerry Esparza | michael73@grant-wright.com | (437)391-2324x808 | 338-93-4155 | 6279 Gordon Tunnel, Lake Anthonybury, KY 97262</w:t>
      </w:r>
    </w:p>
    <w:p>
      <w:r>
        <w:t>Brandy King | mlong@nichols.biz | +1-251-952-2008x102 | 426-54-6544 | 517 Robertson Wall Suite 395, New Robert, OH 24563</w:t>
      </w:r>
    </w:p>
    <w:p>
      <w:r>
        <w:t>Kristen Frederick | kylesims@york-sellers.info | 044.591.5953 | 361-23-4594 | 1486 Anderson Trail, South Ryan, FL 23378</w:t>
      </w:r>
    </w:p>
    <w:p>
      <w:r>
        <w:t>Nicole Robertson | ppaul@wilson-hernandez.com | +1-636-565-2640x88465 | 489-91-8096 | 5172 Brian Tunnel Apt. 230, Christianchester, CA 15355</w:t>
      </w:r>
    </w:p>
    <w:p>
      <w:r>
        <w:t>Kathy Wong | epennington@johnson-taylor.org | 001-917-623-9658x6902 | 564-01-5036 | 99972 Lauren Track Suite 373, Meghanstad, MO 73238</w:t>
      </w:r>
    </w:p>
    <w:p>
      <w:r>
        <w:t>George Brown | lisa08@hotmail.com | 598.997.9476x81289 | 368-05-9817 | Unit 1407 Box 0877, DPO AA 60206</w:t>
      </w:r>
    </w:p>
    <w:p>
      <w:r>
        <w:t>Heather Smith | pattonerik@owens.com | 001-682-908-6756x032 | 762-18-2996 | 7926 Andrew Pines Suite 808, Amberchester, FL 18772</w:t>
      </w:r>
    </w:p>
    <w:p>
      <w:r>
        <w:t>Ashley Aguirre | wardjulie@gmail.com | 707.304.4783x129 | 236-25-4924 | 056 Cannon Springs, North Robertberg, WI 49568</w:t>
      </w:r>
    </w:p>
    <w:p>
      <w:r>
        <w:t>Sara Sullivan | seanhopkins@yahoo.com | 001-070-678-7044x398 | 275-98-2369 | Unit 2274 Box 4867, DPO AP 31990</w:t>
      </w:r>
    </w:p>
    <w:p>
      <w:r>
        <w:t>Melissa Boyd | jenniferjames@yahoo.com | 001-864-443-9037x4226 | 130-89-1462 | 87618 Morales Knoll, Maryhaven, ID 84863</w:t>
      </w:r>
    </w:p>
    <w:p>
      <w:r>
        <w:t>Victoria Lam | maria11@ellis.com | 595.000.7240x0697 | 195-16-4058 | 872 Alexander Pines Apt. 510, West Nathanborough, TN 70618</w:t>
      </w:r>
    </w:p>
    <w:p>
      <w:r>
        <w:t>Paul Martinez | djohnson@hotmail.com | 001-671-471-9563x4544 | 451-98-4303 | 601 Davis Mill, Vickiland, GA 94176</w:t>
      </w:r>
    </w:p>
    <w:p>
      <w:r>
        <w:t>Daniel Bell | gardnereric@butler-washington.biz | (923)161-2959x8623 | 176-52-1457 | PSC 6375, Box 0451, APO AA 02059</w:t>
      </w:r>
    </w:p>
    <w:p>
      <w:r>
        <w:t>Richard Adams | deborahross@williams-evans.com | 2943880857 | 635-82-7241 | 632 Rodriguez Harbors Suite 002, Jasminehaven, KS 79074</w:t>
      </w:r>
    </w:p>
    <w:p>
      <w:r>
        <w:t>John Jensen | montoyamaria@gmail.com | +1-312-635-7287 | 069-76-7892 | 93273 Jeanette Crossing Apt. 242, Lake Wandaburgh, GA 53312</w:t>
      </w:r>
    </w:p>
    <w:p>
      <w:r>
        <w:t>Mike Butler | angelagarcia@gmail.com | 501.711.3614x62225 | 572-23-4323 | Unit 8326 Box 3784, DPO AP 49112</w:t>
      </w:r>
    </w:p>
    <w:p>
      <w:r>
        <w:t>Randall Carter | randall79@lane.biz | +1-745-397-7443 | 262-03-5771 | 6341 Tonya Fords Apt. 926, Michaelville, MA 36148</w:t>
      </w:r>
    </w:p>
    <w:p>
      <w:r>
        <w:t>Vanessa Garcia | elester@garcia.com | 337-162-6326 | 178-91-5366 | 519 Suzanne Turnpike, Port Elizabeth, KY 33125</w:t>
      </w:r>
    </w:p>
    <w:p>
      <w:r>
        <w:t>Morgan Evans | richardsjacob@benitez.biz | 0884291867 | 770-45-7155 | 842 Charles Shoals Suite 954, Abbottchester, TX 52334</w:t>
      </w:r>
    </w:p>
    <w:p>
      <w:r>
        <w:t>Howard Wilson MD | megan33@gmail.com | 378-708-0854x5834 | 677-35-7196 | Unit 6108 Box 5351, DPO AA 68676</w:t>
      </w:r>
    </w:p>
    <w:p>
      <w:r>
        <w:t>Paige Brown | delacruzbarbara@day-hogan.net | 083-267-5727x648 | 501-87-9695 | 241 Phillip Alley, Wilkersonland, MN 10920</w:t>
      </w:r>
    </w:p>
    <w:p>
      <w:r>
        <w:t>Paul Schultz | brittneytaylor@hardin.com | +1-504-889-2040x676 | 035-93-9538 | 284 Baxter Centers, Shannonmouth, SD 93177</w:t>
      </w:r>
    </w:p>
    <w:p>
      <w:r>
        <w:t>Matthew Acosta | wilsonelizabeth@yahoo.com | +1-220-398-0326x129 | 179-19-8855 | Unit 1208 Box 7886, DPO AA 07943</w:t>
      </w:r>
    </w:p>
    <w:p>
      <w:r>
        <w:t>Terry Johnson | fsmith@smith.com | 046-914-3663x803 | 140-40-6810 | 2333 Richmond Summit, North Josephshire, MN 00651</w:t>
      </w:r>
    </w:p>
    <w:p>
      <w:r>
        <w:t>Kurt Richardson | williamorr@yahoo.com | (631)609-1784x549 | 723-41-4774 | 123 Houston Streets, Lake Suzannestad, OK 78966</w:t>
      </w:r>
    </w:p>
    <w:p>
      <w:r>
        <w:t>James Ingram | jerry65@allen.com | (599)243-4641x43042 | 279-96-8961 | 53555 Anthony Stream, Jonesport, SC 19925</w:t>
      </w:r>
    </w:p>
    <w:p>
      <w:r>
        <w:t>Claudia Walker | jeremy87@lewis-richardson.com | 726.125.0094 | 026-14-8890 | 3236 Reed Valleys, Shelbystad, WA 60596</w:t>
      </w:r>
    </w:p>
    <w:p>
      <w:r>
        <w:t>Justin Harrison | kathleenhenson@hotmail.com | (976)509-9347 | 624-60-3795 | 741 Jacob Roads Apt. 443, New Cindyview, NC 78751</w:t>
      </w:r>
    </w:p>
    <w:p>
      <w:r>
        <w:t>Victor Perkins | patrick15@yahoo.com | 608-959-5102 | 241-21-3550 | 97999 Cook Mews Suite 749, Pattersonborough, UT 91694</w:t>
      </w:r>
    </w:p>
    <w:p>
      <w:r>
        <w:t>Lee Walker | nicholashart@gmail.com | 1415176613 | 091-54-9967 | PSC 6382, Box 2209, APO AP 03904</w:t>
      </w:r>
    </w:p>
    <w:p>
      <w:r>
        <w:t>Janet Jackson | douglasmontoya@hotmail.com | 001-543-711-5893x622 | 586-60-3229 | 969 Small Crossing Suite 025, Johnstonmouth, WA 07247</w:t>
      </w:r>
    </w:p>
    <w:p>
      <w:r>
        <w:t>Eric Duran | lindsaypowers@mclean-murphy.biz | (065)709-9133x75279 | 012-05-3449 | 16919 Dawson Plaza, Matthewhaven, RI 97247</w:t>
      </w:r>
    </w:p>
    <w:p>
      <w:r>
        <w:t>Matthew Stephenson | cookdouglas@maxwell.com | 125-327-2249x0823 | 611-69-3875 | 9706 Salazar Brooks, North Peggy, TX 67747</w:t>
      </w:r>
    </w:p>
    <w:p>
      <w:r>
        <w:t>Jerry Stanley | jamescarpenter@gmail.com | 162-393-6874 | 380-53-1693 | 299 Lawrence Port, Hernandezfurt, DC 07117</w:t>
      </w:r>
    </w:p>
    <w:p>
      <w:r>
        <w:t>Deanna Bell | jeffreybrown@fisher.com | 445.346.7363x686 | 120-84-1908 | 706 Ray Skyway, South Denise, NC 01575</w:t>
      </w:r>
    </w:p>
    <w:p>
      <w:r>
        <w:t>Jenny Bray | alexander36@martinez.com | 001-150-181-9758x06615 | 085-05-1901 | 680 Isaac Village, Robinsonshire, IL 30921</w:t>
      </w:r>
    </w:p>
    <w:p>
      <w:r>
        <w:t>Dana Moore | hgates@burch-cantrell.com | (856)858-4980x7104 | 186-06-8775 | 8160 Collins Valley, Port Chelseaport, DC 83020</w:t>
      </w:r>
    </w:p>
    <w:p>
      <w:r>
        <w:t>Barbara Frederick | jordanmelissa@davenport.net | +1-849-981-0591 | 824-84-4743 | 455 Willie Mountains Apt. 568, Lake Katherineland, OH 68224</w:t>
      </w:r>
    </w:p>
    <w:p>
      <w:r>
        <w:t>Matthew Kane | kimberlynewman@hotmail.com | 694-317-5252 | 691-59-2302 | 0272 Stephen Turnpike Suite 057, East Shannon, GA 07159</w:t>
      </w:r>
    </w:p>
    <w:p>
      <w:r>
        <w:t>Justin Davis | carolinebolton@hotmail.com | 5244553162 | 015-26-8070 | 57612 Robert Common, Claudiashire, TN 04102</w:t>
      </w:r>
    </w:p>
    <w:p>
      <w:r>
        <w:t>Christopher Barajas | audrey44@hotmail.com | (666)026-4328 | 842-11-5743 | 6031 Rachel Fork Apt. 743, Monicahaven, OK 38644</w:t>
      </w:r>
    </w:p>
    <w:p>
      <w:r>
        <w:t>Angel Anderson | staceymaxwell@hotmail.com | 714-113-4174 | 859-34-2251 | 0343 Phyllis Flat, Kevinfort, IL 37540</w:t>
      </w:r>
    </w:p>
    <w:p>
      <w:r>
        <w:t>Dawn Martinez | uharrison@walton-ramos.com | 976-412-0838 | 713-09-6152 | 328 Nicole Prairie, North Davidville, NC 36285</w:t>
      </w:r>
    </w:p>
    <w:p>
      <w:r>
        <w:t>Karen Carey | dillonedward@yahoo.com | +1-102-696-6408x895 | 183-48-2971 | 928 Nolan Ridge, North Christie, PA 15075</w:t>
      </w:r>
    </w:p>
    <w:p>
      <w:r>
        <w:t>Gail Frye | sarahmurphy@gmail.com | 906.759.5640x2028 | 120-95-6243 | 1009 Zachary Haven Apt. 999, West Angela, IA 94595</w:t>
      </w:r>
    </w:p>
    <w:p>
      <w:r>
        <w:t>Robert Weaver | debraavery@jackson.net | 297-597-2511x630 | 588-81-5623 | 41224 Murphy Plaza, North Kendrafurt, UT 86994</w:t>
      </w:r>
    </w:p>
    <w:p>
      <w:r>
        <w:t>Joshua Johnson | cjohnson@bishop-rose.com | +1-832-000-8517x7816 | 552-14-9415 | 29171 Katrina Villages Suite 696, East Jose, GA 14667</w:t>
      </w:r>
    </w:p>
    <w:p>
      <w:r>
        <w:t>Angela Wilson | lreid@hotmail.com | 001-664-490-4518 | 078-80-8723 | 706 Johnson Lodge, Rodriguezland, NY 08481</w:t>
      </w:r>
    </w:p>
    <w:p>
      <w:r>
        <w:t>Samantha Wilson | rjordan@gmail.com | 475-572-9809 | 794-56-8176 | 941 Rosario Canyon, Carlfort, CO 01708</w:t>
      </w:r>
    </w:p>
    <w:p>
      <w:r>
        <w:t>Alisha Lam | zthompson@yahoo.com | +1-859-883-5220x2828 | 260-67-6907 | 08195 Hannah Mill, East Amy, DC 77947</w:t>
      </w:r>
    </w:p>
    <w:p>
      <w:r>
        <w:t>Daniel Allen | william37@jordan.com | (636)501-1275 | 719-50-4858 | 130 Grant Knoll Apt. 851, Allenstad, NJ 05611</w:t>
      </w:r>
    </w:p>
    <w:p>
      <w:r>
        <w:t>Rachel Davis | aaron85@craig-pittman.com | 044-457-0464x05505 | 590-75-2333 | 2331 Ballard Highway Suite 485, East Michaelville, IL 90115</w:t>
      </w:r>
    </w:p>
    <w:p>
      <w:r>
        <w:t>Olivia Santos | pamela79@torres-haynes.org | (587)477-3870x18515 | 409-66-5383 | 350 Dustin Lodge Apt. 631, Jennifermouth, AR 67138</w:t>
      </w:r>
    </w:p>
    <w:p>
      <w:r>
        <w:t>Lauren Williams | andrew43@gmail.com | 123-073-8358 | 874-88-4968 | 3324 Valdez Shoals, Danielleton, NM 13465</w:t>
      </w:r>
    </w:p>
    <w:p>
      <w:r>
        <w:t>William Harris | ucrane@hotmail.com | 001-411-733-0050x763 | 828-35-0396 | 608 Gonzalez Rest Suite 095, West Todd, SD 72753</w:t>
      </w:r>
    </w:p>
    <w:p>
      <w:r>
        <w:t>Rhonda Moore | adamstewart@yahoo.com | 652.874.9342 | 762-44-9241 | 5762 Kyle Skyway Apt. 507, Lake Sarah, MO 47334</w:t>
      </w:r>
    </w:p>
    <w:p>
      <w:r>
        <w:t>Jack Spencer | vbradley@stewart.net | 010-563-7426x5673 | 573-35-8452 | 7304 Bullock Points Suite 229, Wardberg, CO 19348</w:t>
      </w:r>
    </w:p>
    <w:p>
      <w:r>
        <w:t>Sarah Bryant | moraleskevin@hernandez-smith.com | 370-152-3097 | 293-23-2699 | 598 Rachel Mission, Thompsonburgh, AL 40241</w:t>
      </w:r>
    </w:p>
    <w:p>
      <w:r>
        <w:t>Elizabeth Mccullough | christythomas@mack.com | 8037300373 | 127-01-5612 | 3168 Haynes Glens Apt. 546, South Michael, VT 40890</w:t>
      </w:r>
    </w:p>
    <w:p>
      <w:r>
        <w:t>Timothy Nguyen | epowell@moore-lynch.org | 001-577-628-4558x702 | 605-58-0276 | 71747 Jennifer Unions, East Tiffanyfurt, IN 50501</w:t>
      </w:r>
    </w:p>
    <w:p>
      <w:r>
        <w:t>Todd Hawkins | lauren23@yahoo.com | 311-648-2126x61893 | 432-88-5843 | 9988 Harmon Centers, East Emilyside, CA 20865</w:t>
      </w:r>
    </w:p>
    <w:p>
      <w:r>
        <w:t>Brian Jones | briansimpson@strickland-randall.com | (139)393-9067 | 510-26-7528 | 852 William Lights Apt. 344, South Michaelville, MD 07578</w:t>
      </w:r>
    </w:p>
    <w:p>
      <w:r>
        <w:t>Mrs. Elizabeth Johnson | danieltorres@glenn.org | 038-899-8157x6889 | 438-70-8341 | 041 Thomas Parkway, New Billymouth, CO 81820</w:t>
      </w:r>
    </w:p>
    <w:p>
      <w:r>
        <w:t>George Webb | qmathews@hotmail.com | 728-381-6259x84756 | 761-22-6814 | 38541 Smith Summit Apt. 951, New Adamport, WI 41744</w:t>
      </w:r>
    </w:p>
    <w:p>
      <w:r>
        <w:t>Julia Shepherd | ikaiser@haley-bass.biz | 869-703-9301 | 082-36-6329 | 00446 Andrew Walk, East Margaretborough, KY 88447</w:t>
      </w:r>
    </w:p>
    <w:p>
      <w:r>
        <w:t>Frank Greene | pam57@hotmail.com | (269)655-8673x08852 | 042-75-2954 | 37163 Pamela Trafficway Apt. 404, North Deborah, MI 90923</w:t>
      </w:r>
    </w:p>
    <w:p>
      <w:r>
        <w:t>Erika Watkins | diana55@knapp.net | +1-744-161-3471 | 551-04-3220 | 0464 Ray Unions, Lake Larryfurt, MS 22846</w:t>
      </w:r>
    </w:p>
    <w:p>
      <w:r>
        <w:t>David Snyder | jbowen@baker.org | 001-847-261-0923x354 | 021-30-5077 | PSC 7575, Box 1580, APO AP 64118</w:t>
      </w:r>
    </w:p>
    <w:p>
      <w:r>
        <w:t>Erin Adams | diazashley@thomas.com | (099)831-0096 | 664-94-1073 | 5796 Fleming Throughway, West Logan, MO 19622</w:t>
      </w:r>
    </w:p>
    <w:p>
      <w:r>
        <w:t>Lauren Downs | morganbridget@holmes-garcia.com | 001-595-054-8407 | 791-49-5591 | 9250 Martinez Court Apt. 635, Lake James, WA 60240</w:t>
      </w:r>
    </w:p>
    <w:p>
      <w:r>
        <w:t>Tina Webb | justin49@gmail.com | (164)303-2096x294 | 888-67-6177 | 34020 Donna Haven Apt. 635, South Amandaton, KS 79795</w:t>
      </w:r>
    </w:p>
    <w:p>
      <w:r>
        <w:t>Paul Pearson | hector84@yahoo.com | 205.689.5752 | 074-21-0961 | Unit 0457 Box 8308, DPO AP 74471</w:t>
      </w:r>
    </w:p>
    <w:p>
      <w:r>
        <w:t>Kayla Smith | jeffery71@gmail.com | 9654979635 | 516-38-2829 | 4947 Justin Loop, Pottsshire, DE 01155</w:t>
      </w:r>
    </w:p>
    <w:p>
      <w:r>
        <w:t>Rickey Garcia | boonekatherine@gmail.com | 717-803-2893 | 364-19-9629 | 11491 Graham River Suite 795, South Paulmouth, NY 29193</w:t>
      </w:r>
    </w:p>
    <w:p>
      <w:r>
        <w:t>David Craig | alicia81@mccann.info | 406.120.7544 | 206-21-1111 | 56402 Michelle River Apt. 671, Ashleyfurt, UT 79771</w:t>
      </w:r>
    </w:p>
    <w:p>
      <w:r>
        <w:t>Jonathan Baker | roy95@webster.net | +1-941-204-3734x6148 | 520-35-5081 | 924 Maria Lake Suite 965, Melindamouth, ID 02279</w:t>
      </w:r>
    </w:p>
    <w:p>
      <w:r>
        <w:t>Alvin Mccann | holmesanna@moore-hoover.com | 706-398-1941 | 310-70-9048 | 8014 Campos Greens Suite 303, East Andrewton, MT 89301</w:t>
      </w:r>
    </w:p>
    <w:p>
      <w:r>
        <w:t>Sara Zuniga | andrewlopez@hotmail.com | 001-503-595-6204x38038 | 188-07-8167 | 6238 William Ramp, East Christina, WI 52069</w:t>
      </w:r>
    </w:p>
    <w:p>
      <w:r>
        <w:t>Amanda Shah | grossmichael@yahoo.com | +1-888-847-5493x26629 | 055-03-2855 | 663 Lydia Mountain Apt. 728, Port Bryanside, AZ 61158</w:t>
      </w:r>
    </w:p>
    <w:p>
      <w:r>
        <w:t>Rebecca Ellis | cassandra05@hotmail.com | 050.386.1980 | 164-59-5058 | 3765 Clayton Glen Apt. 302, Port Shawn, UT 29202</w:t>
      </w:r>
    </w:p>
    <w:p>
      <w:r>
        <w:t>Stephen Villarreal | xcole@gmail.com | +1-284-143-8353x937 | 254-96-0379 | 4663 Hawkins Station Suite 180, Middletonville, FL 39574</w:t>
      </w:r>
    </w:p>
    <w:p>
      <w:r>
        <w:t>Robert Leonard | amanda13@wheeler-smith.com | 459.123.2546x4193 | 326-70-6291 | 2262 Lauren Overpass Apt. 578, Bellmouth, OR 12344</w:t>
      </w:r>
    </w:p>
    <w:p>
      <w:r>
        <w:t>Wendy Lewis PhD | wayne74@schaefer.com | 357-718-4521x7284 | 149-83-2037 | 3995 Miller Burgs Apt. 571, Smithfort, GA 52430</w:t>
      </w:r>
    </w:p>
    <w:p>
      <w:r>
        <w:t>Yvette Carter | john45@avila.com | 001-776-118-1041x550 | 196-24-3291 | 833 Michael Corners Suite 547, Melissastad, UT 68802</w:t>
      </w:r>
    </w:p>
    <w:p>
      <w:r>
        <w:t>Michael Nelson | gshea@hotmail.com | 268-808-5430x0806 | 713-96-5285 | Unit 7684 Box 1239, DPO AA 30995</w:t>
      </w:r>
    </w:p>
    <w:p>
      <w:r>
        <w:t>Kelly Johnson | garciashawn@hotmail.com | (384)584-9660 | 191-33-7990 | 0828 Erik Square Apt. 842, Lake Leah, ND 34998</w:t>
      </w:r>
    </w:p>
    <w:p>
      <w:r>
        <w:t>Debra Smith | ifuller@smith.com | 001-199-677-5855x559 | 341-17-2765 | 084 Burke Mountains Apt. 721, West Debbieton, CT 44535</w:t>
      </w:r>
    </w:p>
    <w:p>
      <w:r>
        <w:t>David Wilson | tammyowen@yahoo.com | 519-682-3983x32306 | 086-46-9551 | PSC 6068, Box 1407, APO AE 06296</w:t>
      </w:r>
    </w:p>
    <w:p>
      <w:r>
        <w:t>James Wilson | ymccoy@mitchell.info | 572.390.1130x153 | 554-72-5339 | 5635 Black Crest Suite 063, North Matthewview, AK 65329</w:t>
      </w:r>
    </w:p>
    <w:p>
      <w:r>
        <w:t>Nicole Hampton | jacob98@hotmail.com | 532-918-3165 | 199-39-7763 | 8891 Lopez Groves, Port Nancy, LA 85602</w:t>
      </w:r>
    </w:p>
    <w:p>
      <w:r>
        <w:t>Mrs. Katrina Lee | danahunt@yahoo.com | 286.302.7227x05782 | 708-50-3215 | 7497 Cory Orchard Suite 080, West Jacqueline, WI 58551</w:t>
      </w:r>
    </w:p>
    <w:p>
      <w:r>
        <w:t>William Curry | dmyers@hotmail.com | 001-507-404-4124 | 561-27-7687 | 2381 Leah Stravenue Suite 121, Nelsonhaven, AR 92593</w:t>
      </w:r>
    </w:p>
    <w:p>
      <w:r>
        <w:t>Heather Anderson | mmcmillan@gmail.com | 028-193-6179x495 | 133-92-1647 | 62479 Williamson Shores, Port Wesleyport, WA 83218</w:t>
      </w:r>
    </w:p>
    <w:p>
      <w:r>
        <w:t>Kristina Daniel | chavezcheryl@pineda-lopez.com | 167-224-4269x07643 | 241-37-4982 | 869 Linda Lane Suite 508, Port Gail, MA 15664</w:t>
      </w:r>
    </w:p>
    <w:p>
      <w:r>
        <w:t>Andrew Lowery | millskimberly@blankenship-townsend.com | 330-572-2431x94512 | 269-55-3604 | 24412 Lee Islands Suite 412, Littlehaven, TN 41354</w:t>
      </w:r>
    </w:p>
    <w:p>
      <w:r>
        <w:t>Alexa Simpson | leruben@gmail.com | 600.644.4672 | 755-79-6436 | 6860 Todd Cliff Apt. 110, Adriennemouth, NC 33194</w:t>
      </w:r>
    </w:p>
    <w:p>
      <w:r>
        <w:t>Melissa Garcia | gwilson@gonzalez.com | +1-583-119-4498x864 | 126-90-1411 | 0691 Rodriguez Divide, Smithberg, OH 85099</w:t>
      </w:r>
    </w:p>
    <w:p>
      <w:r>
        <w:t>Peter Smith | reynoldsjon@hudson.info | 001-188-154-7650x44350 | 096-68-8216 | 6387 Esparza Hollow, Torresshire, HI 00701</w:t>
      </w:r>
    </w:p>
    <w:p>
      <w:r>
        <w:t>Randy Hart | alyssamartin@castro-jones.net | 3189043723 | 404-79-6454 | 951 Holmes Drive Suite 933, Elizabethmouth, NJ 97099</w:t>
      </w:r>
    </w:p>
    <w:p>
      <w:r>
        <w:t>Bianca Glass | evannorman@romero.biz | 001-733-144-7452x127 | 730-92-4029 | 482 Diaz Views, Davisborough, SD 23224</w:t>
      </w:r>
    </w:p>
    <w:p>
      <w:r>
        <w:t>Andrea Perez | nbell@jones-johnson.com | (540)288-4747x936 | 481-08-9730 | 6759 Jeffrey Isle Suite 128, West Brandon, AK 65303</w:t>
      </w:r>
    </w:p>
    <w:p>
      <w:r>
        <w:t>Michael Aguirre | suarezmichelle@charles.com | 001-689-123-2777x26501 | 863-85-8351 | 240 Robinson Plain Suite 129, New Brian, CA 66106</w:t>
      </w:r>
    </w:p>
    <w:p>
      <w:r>
        <w:t>Theresa Barker | moralesjoseph@gmail.com | +1-736-130-3372 | 147-16-5908 | 521 Sylvia Shore Suite 497, North Kennethtown, WV 53045</w:t>
      </w:r>
    </w:p>
    <w:p>
      <w:r>
        <w:t>Megan Thomas | hsmith@reed.net | (310)881-9666x16425 | 512-86-6377 | PSC 2967, Box 7127, APO AP 08831</w:t>
      </w:r>
    </w:p>
    <w:p>
      <w:r>
        <w:t>Jared Morton | matthewmurphy@jones.com | 925-938-5381x59926 | 712-88-6658 | 9314 Leslie Trail, South Ritaland, NJ 27456</w:t>
      </w:r>
    </w:p>
    <w:p>
      <w:r>
        <w:t>Dylan Curtis | gramirez@adams.com | (623)654-3236x7909 | 568-14-9844 | 00059 Romero Fork, New Claire, NJ 20517</w:t>
      </w:r>
    </w:p>
    <w:p>
      <w:r>
        <w:t>Matthew Young | jessicasnyder@clark.biz | +1-728-206-6631x1176 | 890-73-2826 | 1931 Thompson River Apt. 111, Browningshire, SC 17612</w:t>
      </w:r>
    </w:p>
    <w:p>
      <w:r>
        <w:t>Patricia Cameron | smithmargaret@gmail.com | 001-336-773-2768x959 | 184-61-5769 | USNS Wise, FPO AA 26979</w:t>
      </w:r>
    </w:p>
    <w:p>
      <w:r>
        <w:t>Heather Turner | hernandezdavid@horton.net | (920)720-9710x07515 | 348-83-6306 | 63943 Adams Mountain, East Valeriebury, OH 97003</w:t>
      </w:r>
    </w:p>
    <w:p>
      <w:r>
        <w:t>Maria Burns | geoffrey74@porter-nicholson.com | (724)292-2403 | 483-80-6745 | 6556 Johnson Alley, Lake Jennifer, IN 18217</w:t>
      </w:r>
    </w:p>
    <w:p>
      <w:r>
        <w:t>Michael Jackson | hunttonya@pierce.com | (074)807-7998 | 803-66-8582 | 7149 Jennifer Court, Wrightbury, GA 15511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